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582" w:rsidRDefault="00000000">
      <w:pPr>
        <w:pStyle w:val="Heading1"/>
        <w:jc w:val="center"/>
      </w:pPr>
      <w:r>
        <w:t>DOCHÁDZKA</w:t>
      </w:r>
    </w:p>
    <w:p w:rsidR="00E63582" w:rsidRDefault="00000000">
      <w:pPr>
        <w:pStyle w:val="Heading2"/>
        <w:jc w:val="center"/>
      </w:pPr>
      <w:r>
        <w:t>Evidencia pracovného času zamestnanca</w:t>
      </w:r>
    </w:p>
    <w:p w:rsidR="00E63582" w:rsidRDefault="00000000">
      <w:pPr>
        <w:jc w:val="center"/>
      </w:pPr>
      <w:r>
        <w:br/>
        <w:t xml:space="preserve"> Meno a Priezvisko : Peter Smith</w:t>
      </w:r>
    </w:p>
    <w:sectPr w:rsidR="00E63582" w:rsidSect="005B6D7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37E6" w:rsidRDefault="00A537E6">
      <w:pPr>
        <w:spacing w:after="0" w:line="240" w:lineRule="auto"/>
      </w:pPr>
      <w:r>
        <w:separator/>
      </w:r>
    </w:p>
  </w:endnote>
  <w:endnote w:type="continuationSeparator" w:id="0">
    <w:p w:rsidR="00A537E6" w:rsidRDefault="00A53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37E6" w:rsidRDefault="00A537E6">
      <w:pPr>
        <w:spacing w:after="0" w:line="240" w:lineRule="auto"/>
      </w:pPr>
      <w:r>
        <w:separator/>
      </w:r>
    </w:p>
  </w:footnote>
  <w:footnote w:type="continuationSeparator" w:id="0">
    <w:p w:rsidR="00A537E6" w:rsidRDefault="00A53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3582" w:rsidRDefault="00000000">
    <w:pPr>
      <w:pStyle w:val="Header"/>
      <w:jc w:val="center"/>
    </w:pPr>
    <w:r>
      <w:t>Microsoft, Hviezdoslavova 315/35, 905 01 Senica</w:t>
    </w:r>
    <w:r>
      <w:br/>
      <w:t xml:space="preserve"> 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2579544">
    <w:abstractNumId w:val="8"/>
  </w:num>
  <w:num w:numId="2" w16cid:durableId="85814324">
    <w:abstractNumId w:val="6"/>
  </w:num>
  <w:num w:numId="3" w16cid:durableId="928732461">
    <w:abstractNumId w:val="5"/>
  </w:num>
  <w:num w:numId="4" w16cid:durableId="1311792314">
    <w:abstractNumId w:val="4"/>
  </w:num>
  <w:num w:numId="5" w16cid:durableId="403768912">
    <w:abstractNumId w:val="7"/>
  </w:num>
  <w:num w:numId="6" w16cid:durableId="654070124">
    <w:abstractNumId w:val="3"/>
  </w:num>
  <w:num w:numId="7" w16cid:durableId="2115711646">
    <w:abstractNumId w:val="2"/>
  </w:num>
  <w:num w:numId="8" w16cid:durableId="176120206">
    <w:abstractNumId w:val="1"/>
  </w:num>
  <w:num w:numId="9" w16cid:durableId="9717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D7A"/>
    <w:rsid w:val="00A537E6"/>
    <w:rsid w:val="00AA1D8D"/>
    <w:rsid w:val="00B47730"/>
    <w:rsid w:val="00CB0664"/>
    <w:rsid w:val="00E635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AC6DED73-5EE5-3940-A3EB-F4C928F0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Michal Dzacovsky</cp:lastModifiedBy>
  <cp:revision>2</cp:revision>
  <dcterms:created xsi:type="dcterms:W3CDTF">2013-12-23T23:15:00Z</dcterms:created>
  <dcterms:modified xsi:type="dcterms:W3CDTF">2023-10-26T09:23:00Z</dcterms:modified>
  <cp:category/>
</cp:coreProperties>
</file>